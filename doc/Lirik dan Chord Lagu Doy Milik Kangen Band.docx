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Lirik dan Chord Lagu Doy Milik Kangen Band</w:t>
      </w:r>
    </w:p>
    <w:p>
      <w:r>
        <w:t>Kompas.com - 16/07/2020, 10:50 WIB</w:t>
      </w:r>
    </w:p>
    <w:p>
      <w:r>
        <w:br/>
        <w:br/>
        <w:t>- "Doy" merupakan salah satu singel hit dari album Bintang 14 Hari milik grup musik Kangen Band yang rilis pada 2008.</w:t>
        <w:br/>
        <w:t>Album berisikan 12 buah lagu ini dirilis di bawah naungan Warner Music Indonesia dan berhasil menelurkan singel hit lainnya seperti "Bintang 14 Hari", "Yolanda", dan "Kembali Pulang".</w:t>
        <w:br/>
        <w:br/>
        <w:t>Berikut ini lirik dan chord lagu "Doy" milik Kangen Band.</w:t>
        <w:br/>
        <w:t xml:space="preserve"> Bm A Bm G F#</w:t>
        <w:br/>
        <w:t xml:space="preserve">            BmSejenak kuterdiam dan membisu              DMembuatku lelah dan tanpa arah     EmCoba mengertilah, coba pahamilah          F#5                   B5 F/AArti cinta sesungguhnya</w:t>
        <w:br/>
        <w:t xml:space="preserve">       BmDan letakkan hatimu di sini              DKuberjanji kau tak 'kan kusakiti    EmSejuk, sepi, sedan dan banyakan bintang              F#mHanya kaulah yang kusayang</w:t>
        <w:br/>
        <w:t xml:space="preserve"> Bm D Em F#m</w:t>
        <w:br/>
        <w:t xml:space="preserve">            BmKurajut kau terbang di atas awan               DAgar kau tegar dan tak terkalahkan   EmJadilah jagoan seperti yang kuinginkan           F#5                  Bm F/AAgar dapat kubanggakan</w:t>
        <w:br/>
        <w:t xml:space="preserve">               BmNamun sikapmu kini telah berubah               DMembuatku resah dan serba salah       EmKau berdiam diri membuat nadiku berhenti           F#m            BmKatakanlah hai kekasih</w:t>
        <w:br/>
        <w:t xml:space="preserve">                       G                               DCoba kau pikirkan, coba kau renungkan                       Bm                              AApa yang kau inginkan telah aku lakukan                       G                              DCoba kau pikirkan, coba kau renungkan                             Bm                                    ATanya bintang-bintang hanya kau yang kusayang                     G                                  ACoba kau katakan apa yang kau inginkan                        F#m                            BmApa yang kau butuhkan telah aku berikan                      G                                ACoba kau katakan apa yang kau inginkan</w:t>
        <w:br/>
        <w:t xml:space="preserve"> D A Bm F#mG D Em A</w:t>
        <w:br/>
        <w:t xml:space="preserve">                      G                               DCoba kau pikirkan, coba kau renungkan                      Bm                              AApa yang kau inginkan telah aku lakukan                      G                               DCoba kau pikirkan, coba kau renungkan                             Bm                                    ATanya bintang-bintang hanya kau yang kusayang                      G                                 ACoba kau katakan apa yang kau inginkan                         F#m                           BmApa yang kau butuhkan telah aku berikan                      G                                 ACoba kau katakan apa yang kau inginkan</w:t>
        <w:br/>
        <w:t xml:space="preserve">                      G                               DCoba kau pikirkan, coba kau renungkan                       Bm                              AApa yang kau inginkan telah aku lakukan                      G                               DCoba kau pikirkan, coba kau renungkan                             Bm                                    ATanya bintang-bintang hanya kau yang kusayang                      G                                 ACoba kau katakan apa yang kau inginkan                        F#m                            BmApa yang kau butuhkan telah aku berikan                     G                                  ACoba kau katakan apa yang kau inginkan</w:t>
        <w:br/>
        <w:t>Bm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